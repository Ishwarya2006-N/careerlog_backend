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96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353060</wp:posOffset>
            </wp:positionV>
            <wp:extent cx="7562850" cy="999109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999109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679450</wp:posOffset>
            </wp:positionH>
            <wp:positionV relativeFrom="page">
              <wp:posOffset>4584700</wp:posOffset>
            </wp:positionV>
            <wp:extent cx="107950" cy="10795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679450</wp:posOffset>
            </wp:positionH>
            <wp:positionV relativeFrom="page">
              <wp:posOffset>4832350</wp:posOffset>
            </wp:positionV>
            <wp:extent cx="107950" cy="10795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679450</wp:posOffset>
            </wp:positionH>
            <wp:positionV relativeFrom="page">
              <wp:posOffset>5080000</wp:posOffset>
            </wp:positionV>
            <wp:extent cx="107950" cy="10795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679450</wp:posOffset>
            </wp:positionH>
            <wp:positionV relativeFrom="page">
              <wp:posOffset>5327650</wp:posOffset>
            </wp:positionV>
            <wp:extent cx="107950" cy="10795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679450</wp:posOffset>
            </wp:positionH>
            <wp:positionV relativeFrom="page">
              <wp:posOffset>5575300</wp:posOffset>
            </wp:positionV>
            <wp:extent cx="107950" cy="10795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679450</wp:posOffset>
            </wp:positionH>
            <wp:positionV relativeFrom="page">
              <wp:posOffset>5822950</wp:posOffset>
            </wp:positionV>
            <wp:extent cx="107950" cy="10795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679450</wp:posOffset>
            </wp:positionH>
            <wp:positionV relativeFrom="page">
              <wp:posOffset>6070600</wp:posOffset>
            </wp:positionV>
            <wp:extent cx="107950" cy="10795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679450</wp:posOffset>
            </wp:positionH>
            <wp:positionV relativeFrom="page">
              <wp:posOffset>6877050</wp:posOffset>
            </wp:positionV>
            <wp:extent cx="107950" cy="1143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7155180</wp:posOffset>
            </wp:positionV>
            <wp:extent cx="52069" cy="5334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33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7402830</wp:posOffset>
            </wp:positionV>
            <wp:extent cx="52069" cy="5334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33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7650480</wp:posOffset>
            </wp:positionV>
            <wp:extent cx="52069" cy="5334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33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7898130</wp:posOffset>
            </wp:positionV>
            <wp:extent cx="52069" cy="5334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33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8145780</wp:posOffset>
            </wp:positionV>
            <wp:extent cx="52069" cy="5334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33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679450</wp:posOffset>
            </wp:positionH>
            <wp:positionV relativeFrom="page">
              <wp:posOffset>8362950</wp:posOffset>
            </wp:positionV>
            <wp:extent cx="107950" cy="1143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8649970</wp:posOffset>
            </wp:positionV>
            <wp:extent cx="52069" cy="54609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460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8897620</wp:posOffset>
            </wp:positionV>
            <wp:extent cx="52069" cy="54609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460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9145270</wp:posOffset>
            </wp:positionV>
            <wp:extent cx="52069" cy="54609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460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9392920</wp:posOffset>
            </wp:positionV>
            <wp:extent cx="52069" cy="54609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460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679450</wp:posOffset>
            </wp:positionH>
            <wp:positionV relativeFrom="page">
              <wp:posOffset>9613900</wp:posOffset>
            </wp:positionV>
            <wp:extent cx="107950" cy="10795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9888220</wp:posOffset>
            </wp:positionV>
            <wp:extent cx="52069" cy="54609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460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10135870</wp:posOffset>
            </wp:positionV>
            <wp:extent cx="52069" cy="54609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460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86" w:lineRule="exact" w:before="1008" w:after="0"/>
        <w:ind w:left="556" w:right="0" w:firstLine="0"/>
        <w:jc w:val="left"/>
      </w:pPr>
      <w:r>
        <w:rPr>
          <w:spacing w:val="-10"/>
          <w:rFonts w:ascii="Times NR MT Pro" w:hAnsi="Times NR MT Pro" w:eastAsia="Times NR MT Pro"/>
          <w:b/>
          <w:color w:val="000000"/>
          <w:sz w:val="40"/>
        </w:rPr>
        <w:t>DB FOUNDATIONS - ASSIGNMENT 1</w:t>
      </w:r>
    </w:p>
    <w:p>
      <w:pPr>
        <w:autoSpaceDN w:val="0"/>
        <w:autoSpaceDE w:val="0"/>
        <w:widowControl/>
        <w:spacing w:line="256" w:lineRule="exact" w:before="1644" w:after="0"/>
        <w:ind w:left="556" w:right="0" w:firstLine="0"/>
        <w:jc w:val="left"/>
      </w:pPr>
      <w:r>
        <w:rPr>
          <w:spacing w:val="-10"/>
          <w:rFonts w:ascii="Times NR MT Pro" w:hAnsi="Times NR MT Pro" w:eastAsia="Times NR MT Pro"/>
          <w:b/>
          <w:color w:val="EE0000"/>
          <w:sz w:val="28"/>
        </w:rPr>
        <w:t>Submitted by</w:t>
      </w:r>
      <w:r>
        <w:rPr>
          <w:spacing w:val="-10"/>
          <w:rFonts w:ascii="Times NR MT Pro" w:hAnsi="Times NR MT Pro" w:eastAsia="Times NR MT Pro"/>
          <w:b/>
          <w:color w:val="FF0000"/>
          <w:sz w:val="28"/>
        </w:rPr>
        <w:t>:</w:t>
      </w:r>
      <w:r>
        <w:rPr>
          <w:spacing w:val="-10"/>
          <w:rFonts w:ascii="Times NR MT Pro" w:hAnsi="Times NR MT Pro" w:eastAsia="Times NR MT Pro"/>
          <w:b/>
          <w:color w:val="000000"/>
          <w:sz w:val="28"/>
        </w:rPr>
        <w:t xml:space="preserve"> Ishwarya N</w:t>
      </w:r>
    </w:p>
    <w:p>
      <w:pPr>
        <w:autoSpaceDN w:val="0"/>
        <w:autoSpaceDE w:val="0"/>
        <w:widowControl/>
        <w:spacing w:line="200" w:lineRule="exact" w:before="374" w:after="0"/>
        <w:ind w:left="556" w:right="0" w:firstLine="0"/>
        <w:jc w:val="left"/>
      </w:pPr>
      <w:r>
        <w:rPr>
          <w:spacing w:val="-10"/>
          <w:rFonts w:ascii="Times NR MT Pro" w:hAnsi="Times NR MT Pro" w:eastAsia="Times NR MT Pro"/>
          <w:b/>
          <w:color w:val="EE0000"/>
          <w:sz w:val="28"/>
        </w:rPr>
        <w:t>Date</w:t>
      </w:r>
      <w:r>
        <w:rPr>
          <w:spacing w:val="-10"/>
          <w:rFonts w:ascii="Times NR MT Pro" w:hAnsi="Times NR MT Pro" w:eastAsia="Times NR MT Pro"/>
          <w:b/>
          <w:color w:val="FF0000"/>
          <w:sz w:val="28"/>
        </w:rPr>
        <w:t>:</w:t>
      </w:r>
      <w:r>
        <w:rPr>
          <w:spacing w:val="-10"/>
          <w:rFonts w:ascii="Times NR MT Pro" w:hAnsi="Times NR MT Pro" w:eastAsia="Times NR MT Pro"/>
          <w:b/>
          <w:color w:val="000000"/>
          <w:sz w:val="28"/>
        </w:rPr>
        <w:t xml:space="preserve"> 12.08.2025</w:t>
      </w:r>
    </w:p>
    <w:p>
      <w:pPr>
        <w:autoSpaceDN w:val="0"/>
        <w:autoSpaceDE w:val="0"/>
        <w:widowControl/>
        <w:spacing w:line="256" w:lineRule="exact" w:before="1000" w:after="0"/>
        <w:ind w:left="556" w:right="0" w:firstLine="0"/>
        <w:jc w:val="left"/>
      </w:pPr>
      <w:r>
        <w:rPr>
          <w:spacing w:val="-10"/>
          <w:rFonts w:ascii="Times NR MT Pro" w:hAnsi="Times NR MT Pro" w:eastAsia="Times NR MT Pro"/>
          <w:b/>
          <w:color w:val="FF0000"/>
          <w:sz w:val="28"/>
        </w:rPr>
        <w:t>Tasks to be Completed:</w:t>
      </w:r>
    </w:p>
    <w:p>
      <w:pPr>
        <w:autoSpaceDN w:val="0"/>
        <w:autoSpaceDE w:val="0"/>
        <w:widowControl/>
        <w:spacing w:line="280" w:lineRule="exact" w:before="960" w:after="0"/>
        <w:ind w:left="556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8"/>
        </w:rPr>
        <w:t>Identify Entities</w:t>
      </w:r>
      <w:r>
        <w:rPr>
          <w:spacing w:val="-10"/>
          <w:rFonts w:ascii="Calibri" w:hAnsi="Calibri" w:eastAsia="Calibri"/>
          <w:color w:val="000000"/>
          <w:sz w:val="28"/>
        </w:rPr>
        <w:t>:</w:t>
      </w:r>
    </w:p>
    <w:p>
      <w:pPr>
        <w:autoSpaceDN w:val="0"/>
        <w:autoSpaceDE w:val="0"/>
        <w:widowControl/>
        <w:spacing w:line="202" w:lineRule="exact" w:before="348" w:after="0"/>
        <w:ind w:left="1396" w:right="0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28"/>
        </w:rPr>
        <w:t>Customer</w:t>
      </w:r>
    </w:p>
    <w:p>
      <w:pPr>
        <w:autoSpaceDN w:val="0"/>
        <w:autoSpaceDE w:val="0"/>
        <w:widowControl/>
        <w:spacing w:line="196" w:lineRule="exact" w:before="192" w:after="0"/>
        <w:ind w:left="1396" w:right="0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28"/>
        </w:rPr>
        <w:t>Restaurant</w:t>
      </w:r>
    </w:p>
    <w:p>
      <w:pPr>
        <w:autoSpaceDN w:val="0"/>
        <w:autoSpaceDE w:val="0"/>
        <w:widowControl/>
        <w:spacing w:line="204" w:lineRule="exact" w:before="186" w:after="0"/>
        <w:ind w:left="1396" w:right="0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28"/>
        </w:rPr>
        <w:t>FoodItem</w:t>
      </w:r>
    </w:p>
    <w:p>
      <w:pPr>
        <w:autoSpaceDN w:val="0"/>
        <w:autoSpaceDE w:val="0"/>
        <w:widowControl/>
        <w:spacing w:line="206" w:lineRule="exact" w:before="186" w:after="0"/>
        <w:ind w:left="1396" w:right="0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28"/>
        </w:rPr>
        <w:t>Order</w:t>
      </w:r>
    </w:p>
    <w:p>
      <w:pPr>
        <w:autoSpaceDN w:val="0"/>
        <w:autoSpaceDE w:val="0"/>
        <w:widowControl/>
        <w:spacing w:line="398" w:lineRule="exact" w:before="46" w:after="0"/>
        <w:ind w:left="1396" w:right="8784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28"/>
        </w:rPr>
        <w:t xml:space="preserve">Payment </w:t>
      </w:r>
      <w:r>
        <w:br/>
      </w:r>
      <w:r>
        <w:rPr>
          <w:spacing w:val="-10"/>
          <w:rFonts w:ascii="Times NR MT Pro" w:hAnsi="Times NR MT Pro" w:eastAsia="Times NR MT Pro"/>
          <w:color w:val="000000"/>
          <w:sz w:val="28"/>
        </w:rPr>
        <w:t xml:space="preserve">Delivery </w:t>
      </w:r>
      <w:r>
        <w:br/>
      </w:r>
      <w:r>
        <w:rPr>
          <w:spacing w:val="-10"/>
          <w:rFonts w:ascii="Times NR MT Pro" w:hAnsi="Times NR MT Pro" w:eastAsia="Times NR MT Pro"/>
          <w:color w:val="000000"/>
          <w:sz w:val="28"/>
        </w:rPr>
        <w:t>DeliveryAgent</w:t>
      </w:r>
    </w:p>
    <w:p>
      <w:pPr>
        <w:autoSpaceDN w:val="0"/>
        <w:autoSpaceDE w:val="0"/>
        <w:widowControl/>
        <w:spacing w:line="256" w:lineRule="exact" w:before="374" w:after="0"/>
        <w:ind w:left="556" w:right="0" w:firstLine="0"/>
        <w:jc w:val="left"/>
      </w:pPr>
      <w:r>
        <w:rPr>
          <w:spacing w:val="-10"/>
          <w:rFonts w:ascii="Times NR MT Pro" w:hAnsi="Times NR MT Pro" w:eastAsia="Times NR MT Pro"/>
          <w:b/>
          <w:color w:val="000000"/>
          <w:sz w:val="28"/>
        </w:rPr>
        <w:t>Identify Attributes</w:t>
      </w:r>
      <w:r>
        <w:rPr>
          <w:spacing w:val="-10"/>
          <w:rFonts w:ascii="Times NR MT Pro" w:hAnsi="Times NR MT Pro" w:eastAsia="Times NR MT Pro"/>
          <w:color w:val="000000"/>
          <w:sz w:val="28"/>
        </w:rPr>
        <w:t>:</w:t>
      </w:r>
    </w:p>
    <w:p>
      <w:pPr>
        <w:autoSpaceDN w:val="0"/>
        <w:autoSpaceDE w:val="0"/>
        <w:widowControl/>
        <w:spacing w:line="200" w:lineRule="exact" w:before="374" w:after="0"/>
        <w:ind w:left="1396" w:right="0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28"/>
        </w:rPr>
        <w:t>Customer</w:t>
      </w:r>
    </w:p>
    <w:p>
      <w:pPr>
        <w:autoSpaceDN w:val="0"/>
        <w:autoSpaceDE w:val="0"/>
        <w:widowControl/>
        <w:spacing w:line="260" w:lineRule="exact" w:before="186" w:after="0"/>
        <w:ind w:left="1756" w:right="0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28"/>
        </w:rPr>
        <w:t>CustomerID(PK)</w:t>
      </w:r>
    </w:p>
    <w:p>
      <w:pPr>
        <w:autoSpaceDN w:val="0"/>
        <w:autoSpaceDE w:val="0"/>
        <w:widowControl/>
        <w:spacing w:line="196" w:lineRule="exact" w:before="138" w:after="0"/>
        <w:ind w:left="1756" w:right="0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28"/>
        </w:rPr>
        <w:t>Name</w:t>
      </w:r>
    </w:p>
    <w:p>
      <w:pPr>
        <w:autoSpaceDN w:val="0"/>
        <w:autoSpaceDE w:val="0"/>
        <w:widowControl/>
        <w:spacing w:line="206" w:lineRule="exact" w:before="184" w:after="0"/>
        <w:ind w:left="1756" w:right="0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28"/>
        </w:rPr>
        <w:t>Email</w:t>
      </w:r>
    </w:p>
    <w:p>
      <w:pPr>
        <w:autoSpaceDN w:val="0"/>
        <w:autoSpaceDE w:val="0"/>
        <w:widowControl/>
        <w:spacing w:line="204" w:lineRule="exact" w:before="200" w:after="0"/>
        <w:ind w:left="1756" w:right="0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28"/>
        </w:rPr>
        <w:t>Phone</w:t>
      </w:r>
    </w:p>
    <w:p>
      <w:pPr>
        <w:autoSpaceDN w:val="0"/>
        <w:autoSpaceDE w:val="0"/>
        <w:widowControl/>
        <w:spacing w:line="204" w:lineRule="exact" w:before="186" w:after="0"/>
        <w:ind w:left="1756" w:right="0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28"/>
        </w:rPr>
        <w:t>Address</w:t>
      </w:r>
    </w:p>
    <w:p>
      <w:pPr>
        <w:autoSpaceDN w:val="0"/>
        <w:autoSpaceDE w:val="0"/>
        <w:widowControl/>
        <w:spacing w:line="196" w:lineRule="exact" w:before="194" w:after="0"/>
        <w:ind w:left="1396" w:right="0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28"/>
        </w:rPr>
        <w:t>Restaurant</w:t>
      </w:r>
    </w:p>
    <w:p>
      <w:pPr>
        <w:autoSpaceDN w:val="0"/>
        <w:autoSpaceDE w:val="0"/>
        <w:widowControl/>
        <w:spacing w:line="260" w:lineRule="exact" w:before="186" w:after="0"/>
        <w:ind w:left="1756" w:right="0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28"/>
        </w:rPr>
        <w:t>Restaurant (PK)</w:t>
      </w:r>
    </w:p>
    <w:p>
      <w:pPr>
        <w:autoSpaceDN w:val="0"/>
        <w:autoSpaceDE w:val="0"/>
        <w:widowControl/>
        <w:spacing w:line="196" w:lineRule="exact" w:before="138" w:after="0"/>
        <w:ind w:left="1756" w:right="0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28"/>
        </w:rPr>
        <w:t>Name</w:t>
      </w:r>
    </w:p>
    <w:p>
      <w:pPr>
        <w:autoSpaceDN w:val="0"/>
        <w:autoSpaceDE w:val="0"/>
        <w:widowControl/>
        <w:spacing w:line="204" w:lineRule="exact" w:before="186" w:after="0"/>
        <w:ind w:left="1756" w:right="0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28"/>
        </w:rPr>
        <w:t>Location</w:t>
      </w:r>
    </w:p>
    <w:p>
      <w:pPr>
        <w:autoSpaceDN w:val="0"/>
        <w:autoSpaceDE w:val="0"/>
        <w:widowControl/>
        <w:spacing w:line="206" w:lineRule="exact" w:before="186" w:after="0"/>
        <w:ind w:left="1756" w:right="0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28"/>
        </w:rPr>
        <w:t>Contact info</w:t>
      </w:r>
    </w:p>
    <w:p>
      <w:pPr>
        <w:autoSpaceDN w:val="0"/>
        <w:tabs>
          <w:tab w:pos="1756" w:val="left"/>
        </w:tabs>
        <w:autoSpaceDE w:val="0"/>
        <w:widowControl/>
        <w:spacing w:line="390" w:lineRule="exact" w:before="70" w:after="0"/>
        <w:ind w:left="1396" w:right="7920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28"/>
        </w:rPr>
        <w:t xml:space="preserve">FoodItem (Menu) </w:t>
      </w:r>
      <w:r>
        <w:br/>
      </w:r>
      <w:r>
        <w:tab/>
      </w:r>
      <w:r>
        <w:rPr>
          <w:spacing w:val="-10"/>
          <w:rFonts w:ascii="Times NR MT Pro" w:hAnsi="Times NR MT Pro" w:eastAsia="Times NR MT Pro"/>
          <w:color w:val="000000"/>
          <w:sz w:val="28"/>
        </w:rPr>
        <w:t>FoodItemID (PK)</w:t>
      </w:r>
    </w:p>
    <w:p>
      <w:pPr>
        <w:autoSpaceDN w:val="0"/>
        <w:autoSpaceDE w:val="0"/>
        <w:widowControl/>
        <w:spacing w:line="196" w:lineRule="exact" w:before="138" w:after="0"/>
        <w:ind w:left="1756" w:right="0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28"/>
        </w:rPr>
        <w:t>Name</w:t>
      </w:r>
    </w:p>
    <w:p>
      <w:pPr>
        <w:sectPr>
          <w:pgSz w:w="11910" w:h="16838"/>
          <w:pgMar w:top="240" w:right="0" w:bottom="5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96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353060</wp:posOffset>
            </wp:positionV>
            <wp:extent cx="7562850" cy="999109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999109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439420</wp:posOffset>
            </wp:positionV>
            <wp:extent cx="52069" cy="54609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460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687070</wp:posOffset>
            </wp:positionV>
            <wp:extent cx="52069" cy="54609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460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935990</wp:posOffset>
            </wp:positionV>
            <wp:extent cx="52069" cy="52069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206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1183640</wp:posOffset>
            </wp:positionV>
            <wp:extent cx="52069" cy="52069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206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679450</wp:posOffset>
            </wp:positionH>
            <wp:positionV relativeFrom="page">
              <wp:posOffset>1403350</wp:posOffset>
            </wp:positionV>
            <wp:extent cx="107950" cy="10795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1678939</wp:posOffset>
            </wp:positionV>
            <wp:extent cx="52069" cy="5207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20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1935480</wp:posOffset>
            </wp:positionV>
            <wp:extent cx="52069" cy="53339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3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2183130</wp:posOffset>
            </wp:positionV>
            <wp:extent cx="52069" cy="53339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3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2430780</wp:posOffset>
            </wp:positionV>
            <wp:extent cx="52069" cy="53339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3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2678430</wp:posOffset>
            </wp:positionV>
            <wp:extent cx="52069" cy="53339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3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679450</wp:posOffset>
            </wp:positionH>
            <wp:positionV relativeFrom="page">
              <wp:posOffset>2895600</wp:posOffset>
            </wp:positionV>
            <wp:extent cx="107950" cy="1143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3173730</wp:posOffset>
            </wp:positionV>
            <wp:extent cx="52069" cy="53339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3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3421379</wp:posOffset>
            </wp:positionV>
            <wp:extent cx="52069" cy="5334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33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3677920</wp:posOffset>
            </wp:positionV>
            <wp:extent cx="52069" cy="54609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460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3925570</wp:posOffset>
            </wp:positionV>
            <wp:extent cx="52069" cy="54609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460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4173220</wp:posOffset>
            </wp:positionV>
            <wp:extent cx="52069" cy="54609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460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4420870</wp:posOffset>
            </wp:positionV>
            <wp:extent cx="52069" cy="54609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460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679450</wp:posOffset>
            </wp:positionH>
            <wp:positionV relativeFrom="page">
              <wp:posOffset>4641850</wp:posOffset>
            </wp:positionV>
            <wp:extent cx="107950" cy="10795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4916170</wp:posOffset>
            </wp:positionV>
            <wp:extent cx="52069" cy="54609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460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5163820</wp:posOffset>
            </wp:positionV>
            <wp:extent cx="52069" cy="54609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460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5411470</wp:posOffset>
            </wp:positionV>
            <wp:extent cx="52069" cy="54609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460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5669280</wp:posOffset>
            </wp:positionV>
            <wp:extent cx="52069" cy="5334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33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5916930</wp:posOffset>
            </wp:positionV>
            <wp:extent cx="52069" cy="5334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33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6164580</wp:posOffset>
            </wp:positionV>
            <wp:extent cx="52069" cy="5334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33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6412230</wp:posOffset>
            </wp:positionV>
            <wp:extent cx="52069" cy="5334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33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6659880</wp:posOffset>
            </wp:positionV>
            <wp:extent cx="52069" cy="5334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33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6907530</wp:posOffset>
            </wp:positionV>
            <wp:extent cx="52069" cy="5334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33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7155180</wp:posOffset>
            </wp:positionV>
            <wp:extent cx="52069" cy="5334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33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679450</wp:posOffset>
            </wp:positionH>
            <wp:positionV relativeFrom="page">
              <wp:posOffset>8299450</wp:posOffset>
            </wp:positionV>
            <wp:extent cx="107950" cy="10795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8573770</wp:posOffset>
            </wp:positionV>
            <wp:extent cx="52069" cy="54609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460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8821420</wp:posOffset>
            </wp:positionV>
            <wp:extent cx="52069" cy="54609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460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679450</wp:posOffset>
            </wp:positionH>
            <wp:positionV relativeFrom="page">
              <wp:posOffset>9048750</wp:posOffset>
            </wp:positionV>
            <wp:extent cx="107950" cy="1143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9326880</wp:posOffset>
            </wp:positionV>
            <wp:extent cx="52069" cy="5334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33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9574530</wp:posOffset>
            </wp:positionV>
            <wp:extent cx="52069" cy="5334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33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679450</wp:posOffset>
            </wp:positionH>
            <wp:positionV relativeFrom="page">
              <wp:posOffset>9791700</wp:posOffset>
            </wp:positionV>
            <wp:extent cx="107950" cy="1143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10069830</wp:posOffset>
            </wp:positionV>
            <wp:extent cx="52069" cy="5334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33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04" w:lineRule="exact" w:before="38" w:after="0"/>
        <w:ind w:left="1756" w:right="0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28"/>
        </w:rPr>
        <w:t>Price</w:t>
      </w:r>
    </w:p>
    <w:p>
      <w:pPr>
        <w:autoSpaceDN w:val="0"/>
        <w:autoSpaceDE w:val="0"/>
        <w:widowControl/>
        <w:spacing w:line="390" w:lineRule="exact" w:before="56" w:after="0"/>
        <w:ind w:left="1756" w:right="7776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28"/>
        </w:rPr>
        <w:t xml:space="preserve">Description </w:t>
      </w:r>
      <w:r>
        <w:br/>
      </w:r>
      <w:r>
        <w:rPr>
          <w:spacing w:val="-10"/>
          <w:rFonts w:ascii="Times NR MT Pro" w:hAnsi="Times NR MT Pro" w:eastAsia="Times NR MT Pro"/>
          <w:color w:val="000000"/>
          <w:sz w:val="28"/>
        </w:rPr>
        <w:t xml:space="preserve">Category </w:t>
      </w:r>
      <w:r>
        <w:br/>
      </w:r>
      <w:r>
        <w:rPr>
          <w:spacing w:val="-10"/>
          <w:rFonts w:ascii="Times NR MT Pro" w:hAnsi="Times NR MT Pro" w:eastAsia="Times NR MT Pro"/>
          <w:color w:val="000000"/>
          <w:sz w:val="28"/>
        </w:rPr>
        <w:t>RestaurantID(FK)</w:t>
      </w:r>
    </w:p>
    <w:p>
      <w:pPr>
        <w:autoSpaceDN w:val="0"/>
        <w:autoSpaceDE w:val="0"/>
        <w:widowControl/>
        <w:spacing w:line="204" w:lineRule="exact" w:before="146" w:after="0"/>
        <w:ind w:left="1396" w:right="0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28"/>
        </w:rPr>
        <w:t>Order</w:t>
      </w:r>
    </w:p>
    <w:p>
      <w:pPr>
        <w:autoSpaceDN w:val="0"/>
        <w:autoSpaceDE w:val="0"/>
        <w:widowControl/>
        <w:spacing w:line="390" w:lineRule="exact" w:before="56" w:after="0"/>
        <w:ind w:left="1756" w:right="7920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28"/>
        </w:rPr>
        <w:t xml:space="preserve">OrderID(PK) </w:t>
      </w:r>
      <w:r>
        <w:br/>
      </w:r>
      <w:r>
        <w:rPr>
          <w:spacing w:val="-10"/>
          <w:rFonts w:ascii="Times NR MT Pro" w:hAnsi="Times NR MT Pro" w:eastAsia="Times NR MT Pro"/>
          <w:color w:val="000000"/>
          <w:sz w:val="28"/>
        </w:rPr>
        <w:t>CustomerID(FK)</w:t>
      </w:r>
    </w:p>
    <w:p>
      <w:pPr>
        <w:autoSpaceDN w:val="0"/>
        <w:autoSpaceDE w:val="0"/>
        <w:widowControl/>
        <w:spacing w:line="204" w:lineRule="exact" w:before="130" w:after="0"/>
        <w:ind w:left="1756" w:right="0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28"/>
        </w:rPr>
        <w:t>OrderDate</w:t>
      </w:r>
    </w:p>
    <w:p>
      <w:pPr>
        <w:autoSpaceDN w:val="0"/>
        <w:autoSpaceDE w:val="0"/>
        <w:widowControl/>
        <w:spacing w:line="204" w:lineRule="exact" w:before="186" w:after="0"/>
        <w:ind w:left="1756" w:right="0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28"/>
        </w:rPr>
        <w:t>TotalAmount</w:t>
      </w:r>
    </w:p>
    <w:p>
      <w:pPr>
        <w:autoSpaceDN w:val="0"/>
        <w:autoSpaceDE w:val="0"/>
        <w:widowControl/>
        <w:spacing w:line="200" w:lineRule="exact" w:before="190" w:after="0"/>
        <w:ind w:left="1756" w:right="0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28"/>
        </w:rPr>
        <w:t>Status</w:t>
      </w:r>
    </w:p>
    <w:p>
      <w:pPr>
        <w:autoSpaceDN w:val="0"/>
        <w:autoSpaceDE w:val="0"/>
        <w:widowControl/>
        <w:spacing w:line="394" w:lineRule="exact" w:before="52" w:after="0"/>
        <w:ind w:left="1756" w:right="8064" w:hanging="360"/>
        <w:jc w:val="left"/>
      </w:pPr>
      <w:r>
        <w:rPr>
          <w:spacing w:val="-10"/>
          <w:rFonts w:ascii="Times NR MT Pro" w:hAnsi="Times NR MT Pro" w:eastAsia="Times NR MT Pro"/>
          <w:color w:val="000000"/>
          <w:sz w:val="28"/>
        </w:rPr>
        <w:t xml:space="preserve">Payment </w:t>
      </w:r>
      <w:r>
        <w:br/>
      </w:r>
      <w:r>
        <w:rPr>
          <w:spacing w:val="-10"/>
          <w:rFonts w:ascii="Times NR MT Pro" w:hAnsi="Times NR MT Pro" w:eastAsia="Times NR MT Pro"/>
          <w:color w:val="000000"/>
          <w:sz w:val="28"/>
        </w:rPr>
        <w:t xml:space="preserve">PaymentID(PK) </w:t>
      </w:r>
      <w:r>
        <w:br/>
      </w:r>
      <w:r>
        <w:rPr>
          <w:spacing w:val="-10"/>
          <w:rFonts w:ascii="Times NR MT Pro" w:hAnsi="Times NR MT Pro" w:eastAsia="Times NR MT Pro"/>
          <w:color w:val="000000"/>
          <w:sz w:val="28"/>
        </w:rPr>
        <w:t xml:space="preserve">OrderID(FK) </w:t>
      </w:r>
      <w:r>
        <w:br/>
      </w:r>
      <w:r>
        <w:rPr>
          <w:spacing w:val="-10"/>
          <w:rFonts w:ascii="Times NR MT Pro" w:hAnsi="Times NR MT Pro" w:eastAsia="Times NR MT Pro"/>
          <w:color w:val="000000"/>
          <w:sz w:val="28"/>
        </w:rPr>
        <w:t>paymentDate</w:t>
      </w:r>
    </w:p>
    <w:p>
      <w:pPr>
        <w:autoSpaceDN w:val="0"/>
        <w:autoSpaceDE w:val="0"/>
        <w:widowControl/>
        <w:spacing w:line="204" w:lineRule="exact" w:before="130" w:after="0"/>
        <w:ind w:left="1756" w:right="0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28"/>
        </w:rPr>
        <w:t>Amount</w:t>
      </w:r>
    </w:p>
    <w:p>
      <w:pPr>
        <w:autoSpaceDN w:val="0"/>
        <w:tabs>
          <w:tab w:pos="1756" w:val="left"/>
        </w:tabs>
        <w:autoSpaceDE w:val="0"/>
        <w:widowControl/>
        <w:spacing w:line="392" w:lineRule="exact" w:before="54" w:after="0"/>
        <w:ind w:left="1396" w:right="8064" w:firstLine="0"/>
        <w:jc w:val="left"/>
      </w:pPr>
      <w:r>
        <w:tab/>
      </w:r>
      <w:r>
        <w:rPr>
          <w:spacing w:val="-10"/>
          <w:rFonts w:ascii="Times NR MT Pro" w:hAnsi="Times NR MT Pro" w:eastAsia="Times NR MT Pro"/>
          <w:color w:val="000000"/>
          <w:sz w:val="28"/>
        </w:rPr>
        <w:t xml:space="preserve">PaymentMethod </w:t>
      </w:r>
      <w:r>
        <w:br/>
      </w:r>
      <w:r>
        <w:tab/>
      </w:r>
      <w:r>
        <w:rPr>
          <w:spacing w:val="-10"/>
          <w:rFonts w:ascii="Times NR MT Pro" w:hAnsi="Times NR MT Pro" w:eastAsia="Times NR MT Pro"/>
          <w:color w:val="000000"/>
          <w:sz w:val="28"/>
        </w:rPr>
        <w:t xml:space="preserve">PaymentStatus </w:t>
      </w:r>
      <w:r>
        <w:br/>
      </w:r>
      <w:r>
        <w:rPr>
          <w:spacing w:val="-10"/>
          <w:rFonts w:ascii="Times NR MT Pro" w:hAnsi="Times NR MT Pro" w:eastAsia="Times NR MT Pro"/>
          <w:color w:val="000000"/>
          <w:sz w:val="28"/>
        </w:rPr>
        <w:t xml:space="preserve">Delivery </w:t>
      </w:r>
      <w:r>
        <w:br/>
      </w:r>
      <w:r>
        <w:tab/>
      </w:r>
      <w:r>
        <w:rPr>
          <w:spacing w:val="-10"/>
          <w:rFonts w:ascii="Times NR MT Pro" w:hAnsi="Times NR MT Pro" w:eastAsia="Times NR MT Pro"/>
          <w:color w:val="000000"/>
          <w:sz w:val="28"/>
        </w:rPr>
        <w:t xml:space="preserve">DeliveryID(PK) </w:t>
      </w:r>
      <w:r>
        <w:br/>
      </w:r>
      <w:r>
        <w:tab/>
      </w:r>
      <w:r>
        <w:rPr>
          <w:spacing w:val="-10"/>
          <w:rFonts w:ascii="Times NR MT Pro" w:hAnsi="Times NR MT Pro" w:eastAsia="Times NR MT Pro"/>
          <w:color w:val="000000"/>
          <w:sz w:val="28"/>
        </w:rPr>
        <w:t xml:space="preserve">OrderID(FK) </w:t>
      </w:r>
      <w:r>
        <w:br/>
      </w:r>
      <w:r>
        <w:tab/>
      </w:r>
      <w:r>
        <w:rPr>
          <w:spacing w:val="-10"/>
          <w:rFonts w:ascii="Times NR MT Pro" w:hAnsi="Times NR MT Pro" w:eastAsia="Times NR MT Pro"/>
          <w:color w:val="000000"/>
          <w:sz w:val="28"/>
        </w:rPr>
        <w:t xml:space="preserve">AgentID(FK) </w:t>
      </w:r>
      <w:r>
        <w:br/>
      </w:r>
      <w:r>
        <w:tab/>
      </w:r>
      <w:r>
        <w:rPr>
          <w:spacing w:val="-10"/>
          <w:rFonts w:ascii="Times NR MT Pro" w:hAnsi="Times NR MT Pro" w:eastAsia="Times NR MT Pro"/>
          <w:color w:val="000000"/>
          <w:sz w:val="28"/>
        </w:rPr>
        <w:t xml:space="preserve">DeliveryTime </w:t>
      </w:r>
      <w:r>
        <w:br/>
      </w:r>
      <w:r>
        <w:tab/>
      </w:r>
      <w:r>
        <w:rPr>
          <w:spacing w:val="-10"/>
          <w:rFonts w:ascii="Times NR MT Pro" w:hAnsi="Times NR MT Pro" w:eastAsia="Times NR MT Pro"/>
          <w:color w:val="000000"/>
          <w:sz w:val="28"/>
        </w:rPr>
        <w:t xml:space="preserve">DeliveryStatus </w:t>
      </w:r>
      <w:r>
        <w:br/>
      </w:r>
      <w:r>
        <w:tab/>
      </w:r>
      <w:r>
        <w:rPr>
          <w:spacing w:val="-10"/>
          <w:rFonts w:ascii="Times NR MT Pro" w:hAnsi="Times NR MT Pro" w:eastAsia="Times NR MT Pro"/>
          <w:color w:val="000000"/>
          <w:sz w:val="28"/>
        </w:rPr>
        <w:t>AgentID(PK)</w:t>
      </w:r>
    </w:p>
    <w:p>
      <w:pPr>
        <w:autoSpaceDN w:val="0"/>
        <w:autoSpaceDE w:val="0"/>
        <w:widowControl/>
        <w:spacing w:line="196" w:lineRule="exact" w:before="138" w:after="0"/>
        <w:ind w:left="1756" w:right="0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28"/>
        </w:rPr>
        <w:t>Name</w:t>
      </w:r>
    </w:p>
    <w:p>
      <w:pPr>
        <w:autoSpaceDN w:val="0"/>
        <w:autoSpaceDE w:val="0"/>
        <w:widowControl/>
        <w:spacing w:line="204" w:lineRule="exact" w:before="200" w:after="0"/>
        <w:ind w:left="1756" w:right="0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28"/>
        </w:rPr>
        <w:t>Phone</w:t>
      </w:r>
    </w:p>
    <w:p>
      <w:pPr>
        <w:autoSpaceDN w:val="0"/>
        <w:autoSpaceDE w:val="0"/>
        <w:widowControl/>
        <w:spacing w:line="206" w:lineRule="exact" w:before="186" w:after="0"/>
        <w:ind w:left="1756" w:right="0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28"/>
        </w:rPr>
        <w:t>VehicleNumber</w:t>
      </w:r>
    </w:p>
    <w:p>
      <w:pPr>
        <w:autoSpaceDN w:val="0"/>
        <w:autoSpaceDE w:val="0"/>
        <w:widowControl/>
        <w:spacing w:line="260" w:lineRule="exact" w:before="184" w:after="0"/>
        <w:ind w:left="1756" w:right="0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28"/>
        </w:rPr>
        <w:t>Availability</w:t>
      </w:r>
    </w:p>
    <w:p>
      <w:pPr>
        <w:autoSpaceDN w:val="0"/>
        <w:autoSpaceDE w:val="0"/>
        <w:widowControl/>
        <w:spacing w:line="256" w:lineRule="exact" w:before="944" w:after="0"/>
        <w:ind w:left="556" w:right="0" w:firstLine="0"/>
        <w:jc w:val="left"/>
      </w:pPr>
      <w:r>
        <w:rPr>
          <w:spacing w:val="-10"/>
          <w:rFonts w:ascii="Times NR MT Pro" w:hAnsi="Times NR MT Pro" w:eastAsia="Times NR MT Pro"/>
          <w:b/>
          <w:color w:val="000000"/>
          <w:sz w:val="28"/>
        </w:rPr>
        <w:t>Defne Relationships</w:t>
      </w:r>
      <w:r>
        <w:rPr>
          <w:spacing w:val="-10"/>
          <w:rFonts w:ascii="Times NR MT Pro" w:hAnsi="Times NR MT Pro" w:eastAsia="Times NR MT Pro"/>
          <w:color w:val="000000"/>
          <w:sz w:val="28"/>
        </w:rPr>
        <w:t>:</w:t>
      </w:r>
    </w:p>
    <w:p>
      <w:pPr>
        <w:autoSpaceDN w:val="0"/>
        <w:autoSpaceDE w:val="0"/>
        <w:widowControl/>
        <w:spacing w:line="274" w:lineRule="exact" w:before="368" w:after="0"/>
        <w:ind w:left="1396" w:right="0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28"/>
        </w:rPr>
        <w:t>Customer</w:t>
      </w:r>
      <w:r>
        <w:rPr>
          <w:spacing w:val="-10"/>
          <w:w w:val="101.43163530502963"/>
          <w:rFonts w:ascii="helv" w:hAnsi="helv" w:eastAsia="helv"/>
          <w:color w:val="000000"/>
          <w:sz w:val="27"/>
        </w:rPr>
        <w:t xml:space="preserve"> →</w:t>
      </w:r>
      <w:r>
        <w:rPr>
          <w:spacing w:val="-10"/>
          <w:rFonts w:ascii="Times NR MT Pro" w:hAnsi="Times NR MT Pro" w:eastAsia="Times NR MT Pro"/>
          <w:color w:val="000000"/>
          <w:sz w:val="28"/>
        </w:rPr>
        <w:t>Order</w:t>
      </w:r>
    </w:p>
    <w:p>
      <w:pPr>
        <w:autoSpaceDN w:val="0"/>
        <w:tabs>
          <w:tab w:pos="1756" w:val="left"/>
          <w:tab w:pos="1824" w:val="left"/>
        </w:tabs>
        <w:autoSpaceDE w:val="0"/>
        <w:widowControl/>
        <w:spacing w:line="390" w:lineRule="exact" w:before="4" w:after="0"/>
        <w:ind w:left="1396" w:right="5040" w:firstLine="0"/>
        <w:jc w:val="left"/>
      </w:pPr>
      <w:r>
        <w:tab/>
      </w:r>
      <w:r>
        <w:rPr>
          <w:spacing w:val="-10"/>
          <w:rFonts w:ascii="Times NR MT Pro" w:hAnsi="Times NR MT Pro" w:eastAsia="Times NR MT Pro"/>
          <w:color w:val="000000"/>
          <w:sz w:val="28"/>
        </w:rPr>
        <w:t xml:space="preserve">One customer can place many orders </w:t>
      </w:r>
      <w:r>
        <w:br/>
      </w:r>
      <w:r>
        <w:tab/>
      </w:r>
      <w:r>
        <w:rPr>
          <w:spacing w:val="-10"/>
          <w:rFonts w:ascii="Times NR MT Pro" w:hAnsi="Times NR MT Pro" w:eastAsia="Times NR MT Pro"/>
          <w:color w:val="000000"/>
          <w:sz w:val="28"/>
        </w:rPr>
        <w:t xml:space="preserve">Relationship: One-to-Many </w:t>
      </w:r>
      <w:r>
        <w:br/>
      </w:r>
      <w:r>
        <w:rPr>
          <w:spacing w:val="-10"/>
          <w:rFonts w:ascii="Times NR MT Pro" w:hAnsi="Times NR MT Pro" w:eastAsia="Times NR MT Pro"/>
          <w:color w:val="000000"/>
          <w:sz w:val="28"/>
        </w:rPr>
        <w:t>Restaurant</w:t>
      </w:r>
      <w:r>
        <w:rPr>
          <w:spacing w:val="-10"/>
          <w:w w:val="101.43163530502963"/>
          <w:rFonts w:ascii="helv" w:hAnsi="helv" w:eastAsia="helv"/>
          <w:color w:val="000000"/>
          <w:sz w:val="27"/>
        </w:rPr>
        <w:t xml:space="preserve"> →</w:t>
      </w:r>
      <w:r>
        <w:rPr>
          <w:spacing w:val="-10"/>
          <w:rFonts w:ascii="Times NR MT Pro" w:hAnsi="Times NR MT Pro" w:eastAsia="Times NR MT Pro"/>
          <w:color w:val="000000"/>
          <w:sz w:val="28"/>
        </w:rPr>
        <w:t xml:space="preserve">FoodItem (Menu) </w:t>
      </w:r>
      <w:r>
        <w:br/>
      </w:r>
      <w:r>
        <w:tab/>
      </w:r>
      <w:r>
        <w:tab/>
      </w:r>
      <w:r>
        <w:rPr>
          <w:spacing w:val="-10"/>
          <w:rFonts w:ascii="Times NR MT Pro" w:hAnsi="Times NR MT Pro" w:eastAsia="Times NR MT Pro"/>
          <w:color w:val="000000"/>
          <w:sz w:val="28"/>
        </w:rPr>
        <w:t xml:space="preserve">One restaurant can have many food items </w:t>
      </w:r>
      <w:r>
        <w:br/>
      </w:r>
      <w:r>
        <w:tab/>
      </w:r>
      <w:r>
        <w:rPr>
          <w:spacing w:val="-10"/>
          <w:rFonts w:ascii="Times NR MT Pro" w:hAnsi="Times NR MT Pro" w:eastAsia="Times NR MT Pro"/>
          <w:color w:val="000000"/>
          <w:sz w:val="28"/>
        </w:rPr>
        <w:t>Relationship: One-to-Many</w:t>
      </w:r>
    </w:p>
    <w:p>
      <w:pPr>
        <w:autoSpaceDN w:val="0"/>
        <w:autoSpaceDE w:val="0"/>
        <w:widowControl/>
        <w:spacing w:line="274" w:lineRule="exact" w:before="128" w:after="0"/>
        <w:ind w:left="1396" w:right="0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28"/>
        </w:rPr>
        <w:t>Order</w:t>
      </w:r>
      <w:r>
        <w:rPr>
          <w:spacing w:val="-10"/>
          <w:w w:val="101.43163530502963"/>
          <w:rFonts w:ascii="helv" w:hAnsi="helv" w:eastAsia="helv"/>
          <w:color w:val="000000"/>
          <w:sz w:val="27"/>
        </w:rPr>
        <w:t xml:space="preserve"> →</w:t>
      </w:r>
      <w:r>
        <w:rPr>
          <w:spacing w:val="-10"/>
          <w:rFonts w:ascii="Times NR MT Pro" w:hAnsi="Times NR MT Pro" w:eastAsia="Times NR MT Pro"/>
          <w:color w:val="000000"/>
          <w:sz w:val="28"/>
        </w:rPr>
        <w:t>FoodItem</w:t>
      </w:r>
    </w:p>
    <w:p>
      <w:pPr>
        <w:autoSpaceDN w:val="0"/>
        <w:autoSpaceDE w:val="0"/>
        <w:widowControl/>
        <w:spacing w:line="262" w:lineRule="exact" w:before="116" w:after="0"/>
        <w:ind w:left="1824" w:right="0" w:firstLine="0"/>
        <w:jc w:val="left"/>
      </w:pPr>
      <w:r>
        <w:rPr>
          <w:spacing w:val="-10"/>
          <w:rFonts w:ascii="Times NR MT Pro" w:hAnsi="Times NR MT Pro" w:eastAsia="Times NR MT Pro"/>
          <w:color w:val="000000"/>
          <w:sz w:val="28"/>
        </w:rPr>
        <w:t>One order can contain many food items</w:t>
      </w:r>
    </w:p>
    <w:p>
      <w:pPr>
        <w:sectPr>
          <w:pgSz w:w="11910" w:h="16838"/>
          <w:pgMar w:top="240" w:right="0" w:bottom="5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96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353060</wp:posOffset>
            </wp:positionV>
            <wp:extent cx="7562850" cy="999109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999109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439420</wp:posOffset>
            </wp:positionV>
            <wp:extent cx="52069" cy="54609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460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687070</wp:posOffset>
            </wp:positionV>
            <wp:extent cx="52069" cy="54609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460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679450</wp:posOffset>
            </wp:positionH>
            <wp:positionV relativeFrom="page">
              <wp:posOffset>908050</wp:posOffset>
            </wp:positionV>
            <wp:extent cx="107950" cy="10795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1183640</wp:posOffset>
            </wp:positionV>
            <wp:extent cx="52069" cy="52069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206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1431290</wp:posOffset>
            </wp:positionV>
            <wp:extent cx="52069" cy="52069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206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679450</wp:posOffset>
            </wp:positionH>
            <wp:positionV relativeFrom="page">
              <wp:posOffset>1651000</wp:posOffset>
            </wp:positionV>
            <wp:extent cx="107950" cy="10795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1935480</wp:posOffset>
            </wp:positionV>
            <wp:extent cx="52069" cy="53339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3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2183130</wp:posOffset>
            </wp:positionV>
            <wp:extent cx="52069" cy="53339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3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679450</wp:posOffset>
            </wp:positionH>
            <wp:positionV relativeFrom="page">
              <wp:posOffset>2400300</wp:posOffset>
            </wp:positionV>
            <wp:extent cx="107950" cy="1143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2678430</wp:posOffset>
            </wp:positionV>
            <wp:extent cx="52069" cy="53339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33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935990</wp:posOffset>
            </wp:positionH>
            <wp:positionV relativeFrom="page">
              <wp:posOffset>2926080</wp:posOffset>
            </wp:positionV>
            <wp:extent cx="52069" cy="53339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333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1756" w:val="left"/>
          <w:tab w:pos="1824" w:val="left"/>
        </w:tabs>
        <w:autoSpaceDE w:val="0"/>
        <w:widowControl/>
        <w:spacing w:line="384" w:lineRule="exact" w:before="0" w:after="0"/>
        <w:ind w:left="1396" w:right="4896" w:firstLine="0"/>
        <w:jc w:val="left"/>
      </w:pPr>
      <w:r>
        <w:tab/>
      </w:r>
      <w:r>
        <w:rPr>
          <w:spacing w:val="-10"/>
          <w:rFonts w:ascii="Times NR MT Pro" w:hAnsi="Times NR MT Pro" w:eastAsia="Times NR MT Pro"/>
          <w:color w:val="000000"/>
          <w:sz w:val="28"/>
        </w:rPr>
        <w:t xml:space="preserve">One food item can be in many orders </w:t>
      </w:r>
      <w:r>
        <w:br/>
      </w:r>
      <w:r>
        <w:tab/>
      </w:r>
      <w:r>
        <w:rPr>
          <w:spacing w:val="-10"/>
          <w:rFonts w:ascii="Times NR MT Pro" w:hAnsi="Times NR MT Pro" w:eastAsia="Times NR MT Pro"/>
          <w:color w:val="000000"/>
          <w:sz w:val="28"/>
        </w:rPr>
        <w:t xml:space="preserve">Relationship: Many-to-Many </w:t>
      </w:r>
      <w:r>
        <w:br/>
      </w:r>
      <w:r>
        <w:rPr>
          <w:spacing w:val="-10"/>
          <w:rFonts w:ascii="Times NR MT Pro" w:hAnsi="Times NR MT Pro" w:eastAsia="Times NR MT Pro"/>
          <w:color w:val="000000"/>
          <w:sz w:val="28"/>
        </w:rPr>
        <w:t>Order</w:t>
      </w:r>
      <w:r>
        <w:rPr>
          <w:spacing w:val="-10"/>
          <w:w w:val="101.43163530502963"/>
          <w:rFonts w:ascii="helv" w:hAnsi="helv" w:eastAsia="helv"/>
          <w:color w:val="000000"/>
          <w:sz w:val="27"/>
        </w:rPr>
        <w:t xml:space="preserve"> →</w:t>
      </w:r>
      <w:r>
        <w:rPr>
          <w:spacing w:val="-10"/>
          <w:rFonts w:ascii="Times NR MT Pro" w:hAnsi="Times NR MT Pro" w:eastAsia="Times NR MT Pro"/>
          <w:color w:val="000000"/>
          <w:sz w:val="28"/>
        </w:rPr>
        <w:t xml:space="preserve">Payment </w:t>
      </w:r>
      <w:r>
        <w:br/>
      </w:r>
      <w:r>
        <w:tab/>
      </w:r>
      <w:r>
        <w:tab/>
      </w:r>
      <w:r>
        <w:rPr>
          <w:spacing w:val="-10"/>
          <w:rFonts w:ascii="Times NR MT Pro" w:hAnsi="Times NR MT Pro" w:eastAsia="Times NR MT Pro"/>
          <w:color w:val="000000"/>
          <w:sz w:val="28"/>
        </w:rPr>
        <w:t xml:space="preserve">Each order has one payment </w:t>
      </w:r>
      <w:r>
        <w:br/>
      </w:r>
      <w:r>
        <w:tab/>
      </w:r>
      <w:r>
        <w:rPr>
          <w:spacing w:val="-10"/>
          <w:rFonts w:ascii="Times NR MT Pro" w:hAnsi="Times NR MT Pro" w:eastAsia="Times NR MT Pro"/>
          <w:color w:val="000000"/>
          <w:sz w:val="28"/>
        </w:rPr>
        <w:t xml:space="preserve">Relationship: One-to-One </w:t>
      </w:r>
      <w:r>
        <w:br/>
      </w:r>
      <w:r>
        <w:rPr>
          <w:spacing w:val="-10"/>
          <w:rFonts w:ascii="Times NR MT Pro" w:hAnsi="Times NR MT Pro" w:eastAsia="Times NR MT Pro"/>
          <w:color w:val="000000"/>
          <w:sz w:val="28"/>
        </w:rPr>
        <w:t>Order</w:t>
      </w:r>
      <w:r>
        <w:rPr>
          <w:spacing w:val="-10"/>
          <w:w w:val="101.43163530502963"/>
          <w:rFonts w:ascii="helv" w:hAnsi="helv" w:eastAsia="helv"/>
          <w:color w:val="000000"/>
          <w:sz w:val="27"/>
        </w:rPr>
        <w:t xml:space="preserve"> →</w:t>
      </w:r>
      <w:r>
        <w:rPr>
          <w:spacing w:val="-10"/>
          <w:rFonts w:ascii="Times NR MT Pro" w:hAnsi="Times NR MT Pro" w:eastAsia="Times NR MT Pro"/>
          <w:color w:val="000000"/>
          <w:sz w:val="28"/>
        </w:rPr>
        <w:t xml:space="preserve">Delivery </w:t>
      </w:r>
      <w:r>
        <w:br/>
      </w:r>
      <w:r>
        <w:tab/>
      </w:r>
      <w:r>
        <w:tab/>
      </w:r>
      <w:r>
        <w:rPr>
          <w:spacing w:val="-10"/>
          <w:rFonts w:ascii="Times NR MT Pro" w:hAnsi="Times NR MT Pro" w:eastAsia="Times NR MT Pro"/>
          <w:color w:val="000000"/>
          <w:sz w:val="28"/>
        </w:rPr>
        <w:t xml:space="preserve">Each order has one delivery record </w:t>
      </w:r>
      <w:r>
        <w:br/>
      </w:r>
      <w:r>
        <w:tab/>
      </w:r>
      <w:r>
        <w:rPr>
          <w:spacing w:val="-10"/>
          <w:rFonts w:ascii="Times NR MT Pro" w:hAnsi="Times NR MT Pro" w:eastAsia="Times NR MT Pro"/>
          <w:color w:val="000000"/>
          <w:sz w:val="28"/>
        </w:rPr>
        <w:t xml:space="preserve">Relationship: One-to-One </w:t>
      </w:r>
      <w:r>
        <w:br/>
      </w:r>
      <w:r>
        <w:rPr>
          <w:spacing w:val="-10"/>
          <w:rFonts w:ascii="Times NR MT Pro" w:hAnsi="Times NR MT Pro" w:eastAsia="Times NR MT Pro"/>
          <w:color w:val="000000"/>
          <w:sz w:val="28"/>
        </w:rPr>
        <w:t>Delivery</w:t>
      </w:r>
      <w:r>
        <w:rPr>
          <w:spacing w:val="-10"/>
          <w:w w:val="101.43163530502963"/>
          <w:rFonts w:ascii="helv" w:hAnsi="helv" w:eastAsia="helv"/>
          <w:color w:val="000000"/>
          <w:sz w:val="27"/>
        </w:rPr>
        <w:t xml:space="preserve"> →</w:t>
      </w:r>
      <w:r>
        <w:rPr>
          <w:spacing w:val="-10"/>
          <w:rFonts w:ascii="Times NR MT Pro" w:hAnsi="Times NR MT Pro" w:eastAsia="Times NR MT Pro"/>
          <w:color w:val="000000"/>
          <w:sz w:val="28"/>
        </w:rPr>
        <w:t xml:space="preserve">Delivery Agent </w:t>
      </w:r>
      <w:r>
        <w:br/>
      </w:r>
      <w:r>
        <w:tab/>
      </w:r>
      <w:r>
        <w:tab/>
      </w:r>
      <w:r>
        <w:rPr>
          <w:spacing w:val="-10"/>
          <w:rFonts w:ascii="Times NR MT Pro" w:hAnsi="Times NR MT Pro" w:eastAsia="Times NR MT Pro"/>
          <w:color w:val="000000"/>
          <w:sz w:val="28"/>
        </w:rPr>
        <w:t xml:space="preserve">One delivery agent can deliver many orders </w:t>
      </w:r>
      <w:r>
        <w:br/>
      </w:r>
      <w:r>
        <w:tab/>
      </w:r>
      <w:r>
        <w:rPr>
          <w:spacing w:val="-10"/>
          <w:rFonts w:ascii="Times NR MT Pro" w:hAnsi="Times NR MT Pro" w:eastAsia="Times NR MT Pro"/>
          <w:color w:val="000000"/>
          <w:sz w:val="28"/>
        </w:rPr>
        <w:t>Relationship: One-to-Many</w:t>
      </w:r>
    </w:p>
    <w:p>
      <w:pPr>
        <w:autoSpaceDN w:val="0"/>
        <w:autoSpaceDE w:val="0"/>
        <w:widowControl/>
        <w:spacing w:line="256" w:lineRule="exact" w:before="958" w:after="0"/>
        <w:ind w:left="556" w:right="0" w:firstLine="0"/>
        <w:jc w:val="left"/>
      </w:pPr>
      <w:r>
        <w:rPr>
          <w:spacing w:val="-10"/>
          <w:rFonts w:ascii="Times NR MT Pro" w:hAnsi="Times NR MT Pro" w:eastAsia="Times NR MT Pro"/>
          <w:b/>
          <w:color w:val="000000"/>
          <w:sz w:val="28"/>
        </w:rPr>
        <w:t>Draw the ER Diagram</w:t>
      </w:r>
      <w:r>
        <w:rPr>
          <w:spacing w:val="-10"/>
          <w:rFonts w:ascii="Times NR MT Pro" w:hAnsi="Times NR MT Pro" w:eastAsia="Times NR MT Pro"/>
          <w:color w:val="000000"/>
          <w:sz w:val="28"/>
        </w:rPr>
        <w:t>:</w:t>
      </w:r>
    </w:p>
    <w:p>
      <w:pPr>
        <w:sectPr>
          <w:pgSz w:w="11910" w:h="16838"/>
          <w:pgMar w:top="240" w:right="0" w:bottom="5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96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353060</wp:posOffset>
            </wp:positionV>
            <wp:extent cx="7562850" cy="813308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813308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349250</wp:posOffset>
            </wp:positionH>
            <wp:positionV relativeFrom="page">
              <wp:posOffset>349250</wp:posOffset>
            </wp:positionV>
            <wp:extent cx="6864350" cy="704215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64350" cy="7042150"/>
                    </a:xfrm>
                    <a:prstGeom prst="rect"/>
                  </pic:spPr>
                </pic:pic>
              </a:graphicData>
            </a:graphic>
          </wp:anchor>
        </w:drawing>
      </w:r>
    </w:p>
    <w:sectPr w:rsidR="00FC693F" w:rsidRPr="0006063C" w:rsidSect="00034616">
      <w:pgSz w:w="11910" w:h="16838"/>
      <w:pgMar w:top="240" w:right="0" w:bottom="24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